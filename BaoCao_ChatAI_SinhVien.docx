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3247C" w14:textId="77777777" w:rsidR="00087EDD" w:rsidRDefault="00000000">
      <w:pPr>
        <w:pStyle w:val="u1"/>
        <w:jc w:val="center"/>
      </w:pPr>
      <w:r>
        <w:t>BÁO CÁO DỰ ÁN</w:t>
      </w:r>
    </w:p>
    <w:p w14:paraId="19DB7D92" w14:textId="77777777" w:rsidR="00087EDD" w:rsidRDefault="00000000">
      <w:pPr>
        <w:pStyle w:val="u2"/>
        <w:jc w:val="center"/>
      </w:pPr>
      <w:r>
        <w:t>HỆ THỐNG CHAT AI HỖ TRỢ SINH VIÊN</w:t>
      </w:r>
    </w:p>
    <w:p w14:paraId="146CF952" w14:textId="77777777" w:rsidR="00087EDD" w:rsidRDefault="00087EDD"/>
    <w:p w14:paraId="33A589DE" w14:textId="77777777" w:rsidR="00087EDD" w:rsidRDefault="00000000">
      <w:pPr>
        <w:pStyle w:val="u3"/>
      </w:pPr>
      <w:r>
        <w:t>1. Giới thiệu chung</w:t>
      </w:r>
    </w:p>
    <w:p w14:paraId="70A6E3A2" w14:textId="77777777" w:rsidR="00087EDD" w:rsidRDefault="00000000">
      <w:pPr>
        <w:pStyle w:val="Duudong"/>
      </w:pPr>
      <w:r>
        <w:t>Hệ thống Chat AI hỗ trợ sinh viên là một nền tảng web hiện đại cho phép sinh viên:</w:t>
      </w:r>
    </w:p>
    <w:p w14:paraId="4D77C3D3" w14:textId="77777777" w:rsidR="00087EDD" w:rsidRDefault="00000000">
      <w:pPr>
        <w:pStyle w:val="Duudong2"/>
      </w:pPr>
      <w:r>
        <w:t>Tra cứu thông tin cá nhân, lịch học, sự kiện.</w:t>
      </w:r>
    </w:p>
    <w:p w14:paraId="06A046CE" w14:textId="77777777" w:rsidR="00087EDD" w:rsidRDefault="00000000">
      <w:pPr>
        <w:pStyle w:val="Duudong2"/>
      </w:pPr>
      <w:r>
        <w:t>Giao tiếp hỏi đáp thông minh với AI.</w:t>
      </w:r>
    </w:p>
    <w:p w14:paraId="4DC8F572" w14:textId="77777777" w:rsidR="00087EDD" w:rsidRDefault="00000000">
      <w:pPr>
        <w:pStyle w:val="Duudong"/>
      </w:pPr>
      <w:r>
        <w:t>Dự án ứng dụng công nghệ Google Gemini AI để tạo ra các phản hồi tự động, chính xác và thân thiện.</w:t>
      </w:r>
    </w:p>
    <w:p w14:paraId="317D017D" w14:textId="77777777" w:rsidR="00087EDD" w:rsidRDefault="00000000">
      <w:pPr>
        <w:pStyle w:val="u3"/>
      </w:pPr>
      <w:r>
        <w:t>2. Công nghệ sử dụng</w:t>
      </w:r>
    </w:p>
    <w:p w14:paraId="23AEE18B" w14:textId="77777777" w:rsidR="00087EDD" w:rsidRDefault="00000000">
      <w:pPr>
        <w:pStyle w:val="Duudong"/>
      </w:pPr>
      <w:r>
        <w:t>Frontend:</w:t>
      </w:r>
    </w:p>
    <w:p w14:paraId="070F4FC4" w14:textId="77777777" w:rsidR="00087EDD" w:rsidRDefault="00000000">
      <w:pPr>
        <w:pStyle w:val="Duudong2"/>
      </w:pPr>
      <w:r>
        <w:t>React.js – Xây dựng giao diện người dùng tương tác.</w:t>
      </w:r>
    </w:p>
    <w:p w14:paraId="7173C381" w14:textId="77777777" w:rsidR="00087EDD" w:rsidRDefault="00000000">
      <w:pPr>
        <w:pStyle w:val="Duudong2"/>
      </w:pPr>
      <w:r>
        <w:t>Material-UI &amp; Tailwind CSS – Thiết kế giao diện hiện đại, hỗ trợ responsive và dark/light mode.</w:t>
      </w:r>
    </w:p>
    <w:p w14:paraId="012019A3" w14:textId="77777777" w:rsidR="00087EDD" w:rsidRDefault="00000000">
      <w:pPr>
        <w:pStyle w:val="Duudong2"/>
      </w:pPr>
      <w:r>
        <w:t>Axios – Giao tiếp giữa client và server thông qua API.</w:t>
      </w:r>
    </w:p>
    <w:p w14:paraId="478439BD" w14:textId="77777777" w:rsidR="00087EDD" w:rsidRDefault="00000000">
      <w:pPr>
        <w:pStyle w:val="Duudong"/>
      </w:pPr>
      <w:r>
        <w:t>Backend:</w:t>
      </w:r>
    </w:p>
    <w:p w14:paraId="36A7D1FE" w14:textId="77777777" w:rsidR="00087EDD" w:rsidRDefault="00000000">
      <w:pPr>
        <w:pStyle w:val="Duudong2"/>
      </w:pPr>
      <w:r>
        <w:t>Node.js &amp; Express.js – Xây dựng API backend RESTful.</w:t>
      </w:r>
    </w:p>
    <w:p w14:paraId="5F2FC368" w14:textId="77777777" w:rsidR="00087EDD" w:rsidRDefault="00000000">
      <w:pPr>
        <w:pStyle w:val="Duudong2"/>
      </w:pPr>
      <w:r>
        <w:t>MySQL – Lưu trữ dữ liệu người dùng, lịch học, sự kiện, lịch sử chat.</w:t>
      </w:r>
    </w:p>
    <w:p w14:paraId="46684738" w14:textId="77777777" w:rsidR="00087EDD" w:rsidRDefault="00000000">
      <w:pPr>
        <w:pStyle w:val="Duudong2"/>
      </w:pPr>
      <w:r>
        <w:t>JWT Authentication – Xác thực và phân quyền người dùng.</w:t>
      </w:r>
    </w:p>
    <w:p w14:paraId="29811267" w14:textId="77777777" w:rsidR="00087EDD" w:rsidRDefault="00000000">
      <w:pPr>
        <w:pStyle w:val="Duudong2"/>
      </w:pPr>
      <w:r>
        <w:t>Google Gemini AI – Xử lý câu hỏi và sinh phản hồi thông minh.</w:t>
      </w:r>
    </w:p>
    <w:p w14:paraId="57ABB1D6" w14:textId="77777777" w:rsidR="00087EDD" w:rsidRDefault="00000000">
      <w:pPr>
        <w:pStyle w:val="u3"/>
      </w:pPr>
      <w:r>
        <w:t>3. Cấu trúc thư mục dự án</w:t>
      </w:r>
    </w:p>
    <w:p w14:paraId="70D25653" w14:textId="77777777" w:rsidR="00087EDD" w:rsidRDefault="00000000">
      <w:r>
        <w:br/>
        <w:t>chatbox/</w:t>
      </w:r>
      <w:r>
        <w:br/>
        <w:t>├── client/                 # Frontend React</w:t>
      </w:r>
      <w:r>
        <w:br/>
        <w:t>│   └── src/</w:t>
      </w:r>
      <w:r>
        <w:br/>
        <w:t>│       ├── components/    # Các thành phần giao diện</w:t>
      </w:r>
      <w:r>
        <w:br/>
        <w:t>│       ├── admin/         # Chức năng dành cho admin</w:t>
      </w:r>
      <w:r>
        <w:br/>
        <w:t>│       ├── services/      # Gọi API</w:t>
      </w:r>
      <w:r>
        <w:br/>
        <w:t>│       ├── hooks/         # Custom hooks</w:t>
      </w:r>
      <w:r>
        <w:br/>
        <w:t>│       └── layouts/       # Cấu trúc layout tổng thể</w:t>
      </w:r>
      <w:r>
        <w:br/>
        <w:t>├── server/                 # Backend Node.js</w:t>
      </w:r>
      <w:r>
        <w:br/>
        <w:t>│   ├── config/            # Cấu hình kết nối cơ sở dữ liệu</w:t>
      </w:r>
      <w:r>
        <w:br/>
      </w:r>
      <w:r>
        <w:lastRenderedPageBreak/>
        <w:t>│   ├── routes/            # Các route API</w:t>
      </w:r>
      <w:r>
        <w:br/>
        <w:t>│   ├── images/            # Thư mục lưu trữ hình ảnh</w:t>
      </w:r>
      <w:r>
        <w:br/>
        <w:t>├── chatbox.sql            # File cấu trúc và dữ liệu mẫu cho database</w:t>
      </w:r>
      <w:r>
        <w:br/>
        <w:t>└── README.md              # Tài liệu hướng dẫn sử dụng</w:t>
      </w:r>
      <w:r>
        <w:br/>
      </w:r>
    </w:p>
    <w:p w14:paraId="5046AA75" w14:textId="77777777" w:rsidR="00087EDD" w:rsidRDefault="00000000">
      <w:pPr>
        <w:pStyle w:val="u3"/>
      </w:pPr>
      <w:r>
        <w:t>4. Chức năng chính</w:t>
      </w:r>
    </w:p>
    <w:p w14:paraId="42063188" w14:textId="77777777" w:rsidR="00087EDD" w:rsidRDefault="00000000">
      <w:pPr>
        <w:pStyle w:val="Duudong"/>
      </w:pPr>
      <w:r>
        <w:t>4.1. Đăng nhập &amp; Xác thực</w:t>
      </w:r>
    </w:p>
    <w:p w14:paraId="02A6FEE2" w14:textId="77777777" w:rsidR="00087EDD" w:rsidRDefault="00000000">
      <w:pPr>
        <w:pStyle w:val="Duudong2"/>
      </w:pPr>
      <w:r>
        <w:t>Đăng nhập bằng mã sinh viên và mật khẩu.</w:t>
      </w:r>
    </w:p>
    <w:p w14:paraId="5B8CDAB9" w14:textId="77777777" w:rsidR="00087EDD" w:rsidRDefault="00000000">
      <w:pPr>
        <w:pStyle w:val="Duudong2"/>
      </w:pPr>
      <w:r>
        <w:t>Sử dụng JWT Token để xác thực và phân quyền (sinh viên / admin).</w:t>
      </w:r>
    </w:p>
    <w:p w14:paraId="45AFD502" w14:textId="77777777" w:rsidR="00087EDD" w:rsidRDefault="00000000">
      <w:pPr>
        <w:pStyle w:val="Duudong2"/>
      </w:pPr>
      <w:r>
        <w:t>Tự động đăng xuất sau 30 phút không hoạt động.</w:t>
      </w:r>
    </w:p>
    <w:p w14:paraId="058B8A7E" w14:textId="77777777" w:rsidR="00087EDD" w:rsidRDefault="00000000">
      <w:pPr>
        <w:pStyle w:val="Duudong"/>
      </w:pPr>
      <w:r>
        <w:t>4.2. Chat AI</w:t>
      </w:r>
    </w:p>
    <w:p w14:paraId="554CB24E" w14:textId="77777777" w:rsidR="00087EDD" w:rsidRDefault="00000000">
      <w:pPr>
        <w:pStyle w:val="Duudong2"/>
      </w:pPr>
      <w:r>
        <w:t>Gửi tin nhắn và tương tác trực tiếp với AI (Google Gemini).</w:t>
      </w:r>
    </w:p>
    <w:p w14:paraId="7A612C74" w14:textId="77777777" w:rsidR="00087EDD" w:rsidRDefault="00000000">
      <w:pPr>
        <w:pStyle w:val="Duudong2"/>
      </w:pPr>
      <w:r>
        <w:t>Lưu trữ lịch sử chat riêng cho từng sinh viên.</w:t>
      </w:r>
    </w:p>
    <w:p w14:paraId="7CF36156" w14:textId="77777777" w:rsidR="00087EDD" w:rsidRDefault="00000000">
      <w:pPr>
        <w:pStyle w:val="Duudong2"/>
      </w:pPr>
      <w:r>
        <w:t>AI hỗ trợ tra cứu: thông tin cá nhân, lịch học, sự kiện...</w:t>
      </w:r>
    </w:p>
    <w:p w14:paraId="1FEA228B" w14:textId="77777777" w:rsidR="00087EDD" w:rsidRDefault="00000000">
      <w:pPr>
        <w:pStyle w:val="Duudong"/>
      </w:pPr>
      <w:r>
        <w:t>4.3. Quản lý thông tin cá nhân</w:t>
      </w:r>
    </w:p>
    <w:p w14:paraId="743C0389" w14:textId="77777777" w:rsidR="00087EDD" w:rsidRDefault="00000000">
      <w:pPr>
        <w:pStyle w:val="Duudong2"/>
      </w:pPr>
      <w:r>
        <w:t>Xem và chỉnh sửa thông tin sinh viên.</w:t>
      </w:r>
    </w:p>
    <w:p w14:paraId="3D60A531" w14:textId="77777777" w:rsidR="00087EDD" w:rsidRDefault="00000000">
      <w:pPr>
        <w:pStyle w:val="Duudong2"/>
      </w:pPr>
      <w:r>
        <w:t>Đổi hoặc lấy lại mật khẩu.</w:t>
      </w:r>
    </w:p>
    <w:p w14:paraId="3FAE1D8C" w14:textId="77777777" w:rsidR="00087EDD" w:rsidRDefault="00000000">
      <w:pPr>
        <w:pStyle w:val="Duudong"/>
      </w:pPr>
      <w:r>
        <w:t>4.4. Lịch học &amp; Sự kiện</w:t>
      </w:r>
    </w:p>
    <w:p w14:paraId="15B0480C" w14:textId="77777777" w:rsidR="00087EDD" w:rsidRDefault="00000000">
      <w:pPr>
        <w:pStyle w:val="Duudong2"/>
      </w:pPr>
      <w:r>
        <w:t>Hiển thị lịch học cá nhân, chi tiết từng môn học.</w:t>
      </w:r>
    </w:p>
    <w:p w14:paraId="26C8B314" w14:textId="77777777" w:rsidR="00087EDD" w:rsidRDefault="00000000">
      <w:pPr>
        <w:pStyle w:val="Duudong2"/>
      </w:pPr>
      <w:r>
        <w:t>Đăng ký và theo dõi các sự kiện của trường.</w:t>
      </w:r>
    </w:p>
    <w:p w14:paraId="7C8ABB03" w14:textId="77777777" w:rsidR="00087EDD" w:rsidRDefault="00000000">
      <w:pPr>
        <w:pStyle w:val="Duudong"/>
      </w:pPr>
      <w:r>
        <w:t>4.5. Chức năng quản trị (Admin)</w:t>
      </w:r>
    </w:p>
    <w:p w14:paraId="71355D7E" w14:textId="77777777" w:rsidR="00087EDD" w:rsidRDefault="00000000">
      <w:pPr>
        <w:pStyle w:val="Duudong2"/>
      </w:pPr>
      <w:r>
        <w:t>Quản lý sinh viên, môn học, lịch học, sự kiện.</w:t>
      </w:r>
    </w:p>
    <w:p w14:paraId="2750B146" w14:textId="77777777" w:rsidR="00087EDD" w:rsidRDefault="00000000">
      <w:pPr>
        <w:pStyle w:val="Duudong2"/>
      </w:pPr>
      <w:r>
        <w:t>Quản lý lịch sử chat, hỗ trợ xử lý các phiên tương tác của sinh viên.</w:t>
      </w:r>
    </w:p>
    <w:p w14:paraId="5DAD7FB4" w14:textId="77777777" w:rsidR="00087EDD" w:rsidRDefault="00000000">
      <w:pPr>
        <w:pStyle w:val="u3"/>
      </w:pPr>
      <w:r>
        <w:t>5. Cơ sở dữ liệu</w:t>
      </w:r>
    </w:p>
    <w:p w14:paraId="6408FBD9" w14:textId="77777777" w:rsidR="00087EDD" w:rsidRDefault="00000000">
      <w:pPr>
        <w:pStyle w:val="Duudong"/>
      </w:pPr>
      <w:r>
        <w:t>Hệ thống cơ sở dữ liệu sử dụng MySQL, bao gồm các bảng chính:</w:t>
      </w:r>
    </w:p>
    <w:p w14:paraId="47B29D68" w14:textId="77777777" w:rsidR="00087EDD" w:rsidRDefault="00000000">
      <w:pPr>
        <w:pStyle w:val="Duudong2"/>
      </w:pPr>
      <w:r>
        <w:t>sinhvien – Lưu thông tin sinh viên</w:t>
      </w:r>
    </w:p>
    <w:p w14:paraId="2A4D7600" w14:textId="77777777" w:rsidR="00087EDD" w:rsidRDefault="00000000">
      <w:pPr>
        <w:pStyle w:val="Duudong2"/>
      </w:pPr>
      <w:r>
        <w:t>giangvien – Thông tin giảng viên</w:t>
      </w:r>
    </w:p>
    <w:p w14:paraId="78B4A1F5" w14:textId="77777777" w:rsidR="00087EDD" w:rsidRDefault="00000000">
      <w:pPr>
        <w:pStyle w:val="Duudong2"/>
      </w:pPr>
      <w:r>
        <w:t>monhoc – Danh sách môn học</w:t>
      </w:r>
    </w:p>
    <w:p w14:paraId="44B62A8A" w14:textId="77777777" w:rsidR="00087EDD" w:rsidRDefault="00000000">
      <w:pPr>
        <w:pStyle w:val="Duudong2"/>
      </w:pPr>
      <w:r>
        <w:t>lichhoc – Lịch học theo từng sinh viên</w:t>
      </w:r>
    </w:p>
    <w:p w14:paraId="1B8AD7C3" w14:textId="77777777" w:rsidR="00087EDD" w:rsidRDefault="00000000">
      <w:pPr>
        <w:pStyle w:val="Duudong2"/>
      </w:pPr>
      <w:r>
        <w:t>lichsuchat – Lưu trữ lịch sử chat giữa sinh viên và AI</w:t>
      </w:r>
    </w:p>
    <w:p w14:paraId="38840F55" w14:textId="77777777" w:rsidR="00087EDD" w:rsidRDefault="00000000">
      <w:pPr>
        <w:pStyle w:val="Duudong2"/>
      </w:pPr>
      <w:r>
        <w:t>sukien – Thông tin sự kiện trong trường</w:t>
      </w:r>
    </w:p>
    <w:p w14:paraId="3D4D1243" w14:textId="77777777" w:rsidR="00087EDD" w:rsidRDefault="00000000">
      <w:pPr>
        <w:pStyle w:val="Duudong2"/>
      </w:pPr>
      <w:r>
        <w:lastRenderedPageBreak/>
        <w:t>admin – Tài khoản quản trị viên</w:t>
      </w:r>
    </w:p>
    <w:p w14:paraId="50C25AC6" w14:textId="77777777" w:rsidR="00087EDD" w:rsidRDefault="00000000">
      <w:pPr>
        <w:pStyle w:val="u3"/>
      </w:pPr>
      <w:r>
        <w:t>6. API Backend</w:t>
      </w:r>
    </w:p>
    <w:p w14:paraId="4B212DE1" w14:textId="77777777" w:rsidR="00087EDD" w:rsidRPr="004F7CB4" w:rsidRDefault="00000000">
      <w:pPr>
        <w:pStyle w:val="Duudong"/>
        <w:rPr>
          <w:lang w:val="fr-FR"/>
        </w:rPr>
      </w:pPr>
      <w:r w:rsidRPr="004F7CB4">
        <w:rPr>
          <w:lang w:val="fr-FR"/>
        </w:rPr>
        <w:t>Một số route API tiêu biểu:</w:t>
      </w:r>
    </w:p>
    <w:p w14:paraId="52E9E34F" w14:textId="77777777" w:rsidR="00087EDD" w:rsidRDefault="00000000">
      <w:pPr>
        <w:pStyle w:val="Duudong2"/>
      </w:pPr>
      <w:r>
        <w:t>POST /api/auth/login – Đăng nhập, trả về JWT token.</w:t>
      </w:r>
    </w:p>
    <w:p w14:paraId="71C22DFB" w14:textId="77777777" w:rsidR="00087EDD" w:rsidRDefault="00000000">
      <w:pPr>
        <w:pStyle w:val="Duudong2"/>
      </w:pPr>
      <w:r>
        <w:t>POST /api/auth/verify-token – Kiểm tra token và trả lại thông tin người dùng.</w:t>
      </w:r>
    </w:p>
    <w:p w14:paraId="416ADFAF" w14:textId="77777777" w:rsidR="00087EDD" w:rsidRDefault="00000000">
      <w:pPr>
        <w:pStyle w:val="Duudong2"/>
      </w:pPr>
      <w:r>
        <w:t>POST /api/chat – Gửi tin nhắn đến AI, nhận phản hồi.</w:t>
      </w:r>
    </w:p>
    <w:p w14:paraId="3C140CD3" w14:textId="77777777" w:rsidR="00087EDD" w:rsidRDefault="00000000">
      <w:pPr>
        <w:pStyle w:val="Duudong2"/>
      </w:pPr>
      <w:r>
        <w:t>GET /api/chat/history/:masv – Truy xuất lịch sử chat của sinh viên.</w:t>
      </w:r>
    </w:p>
    <w:p w14:paraId="683CC2BB" w14:textId="77777777" w:rsidR="00087EDD" w:rsidRDefault="00000000">
      <w:pPr>
        <w:pStyle w:val="Duudong2"/>
      </w:pPr>
      <w:r>
        <w:t>Các route dành cho admin: quản lý sinh viên, môn học, lịch học, sự kiện...</w:t>
      </w:r>
    </w:p>
    <w:p w14:paraId="7E077618" w14:textId="77777777" w:rsidR="00087EDD" w:rsidRDefault="00000000">
      <w:pPr>
        <w:pStyle w:val="u3"/>
      </w:pPr>
      <w:r>
        <w:t>7. Bảo mật</w:t>
      </w:r>
    </w:p>
    <w:p w14:paraId="7F4A61B6" w14:textId="77777777" w:rsidR="00087EDD" w:rsidRDefault="00000000">
      <w:pPr>
        <w:pStyle w:val="Duudong"/>
      </w:pPr>
      <w:r>
        <w:t>Xác thực và phân quyền bằng JWT.</w:t>
      </w:r>
    </w:p>
    <w:p w14:paraId="63939201" w14:textId="77777777" w:rsidR="00087EDD" w:rsidRDefault="00000000">
      <w:pPr>
        <w:pStyle w:val="Duudong"/>
      </w:pPr>
      <w:r>
        <w:t>Mật khẩu được mã hóa trước khi lưu vào cơ sở dữ liệu.</w:t>
      </w:r>
    </w:p>
    <w:p w14:paraId="2F551930" w14:textId="77777777" w:rsidR="00087EDD" w:rsidRDefault="00000000">
      <w:pPr>
        <w:pStyle w:val="Duudong"/>
      </w:pPr>
      <w:r>
        <w:t>Kiểm tra token ở tất cả các route quan trọng.</w:t>
      </w:r>
    </w:p>
    <w:p w14:paraId="6EB424B2" w14:textId="77777777" w:rsidR="00087EDD" w:rsidRDefault="00000000">
      <w:pPr>
        <w:pStyle w:val="Duudong"/>
      </w:pPr>
      <w:r>
        <w:t>Bảo vệ API thông qua middleware, xử lý CORS.</w:t>
      </w:r>
    </w:p>
    <w:p w14:paraId="0FF0ADD6" w14:textId="77777777" w:rsidR="00087EDD" w:rsidRDefault="00000000">
      <w:pPr>
        <w:pStyle w:val="Duudong"/>
      </w:pPr>
      <w:r>
        <w:t>Khuyến nghị triển khai trên HTTPS ở môi trường production.</w:t>
      </w:r>
    </w:p>
    <w:p w14:paraId="1F49B73F" w14:textId="77777777" w:rsidR="00087EDD" w:rsidRDefault="00000000">
      <w:pPr>
        <w:pStyle w:val="u3"/>
      </w:pPr>
      <w:r>
        <w:t>8. Hướng dẫn cài đặt &amp; sử dụng</w:t>
      </w:r>
    </w:p>
    <w:p w14:paraId="6A07B0D2" w14:textId="77777777" w:rsidR="00087EDD" w:rsidRDefault="00000000">
      <w:pPr>
        <w:pStyle w:val="Duudong"/>
      </w:pPr>
      <w:r>
        <w:t>Yêu cầu môi trường: Node.js, MySQL</w:t>
      </w:r>
    </w:p>
    <w:p w14:paraId="44174653" w14:textId="77777777" w:rsidR="00087EDD" w:rsidRDefault="00000000">
      <w:pPr>
        <w:pStyle w:val="Duudong"/>
      </w:pPr>
      <w:r>
        <w:t>Các bước cài đặt:</w:t>
      </w:r>
    </w:p>
    <w:p w14:paraId="4BF1B66B" w14:textId="77777777" w:rsidR="00087EDD" w:rsidRPr="004F7CB4" w:rsidRDefault="00000000">
      <w:pPr>
        <w:pStyle w:val="Duudong2"/>
        <w:rPr>
          <w:lang w:val="fr-FR"/>
        </w:rPr>
      </w:pPr>
      <w:r w:rsidRPr="004F7CB4">
        <w:rPr>
          <w:lang w:val="fr-FR"/>
        </w:rPr>
        <w:t>Clone source code từ Git repository.</w:t>
      </w:r>
    </w:p>
    <w:p w14:paraId="12EFFFAA" w14:textId="77777777" w:rsidR="00087EDD" w:rsidRDefault="00000000">
      <w:pPr>
        <w:pStyle w:val="Duudong2"/>
      </w:pPr>
      <w:r>
        <w:t>Cài dependencies:</w:t>
      </w:r>
    </w:p>
    <w:p w14:paraId="1C2FD99A" w14:textId="77777777" w:rsidR="00087EDD" w:rsidRDefault="00000000">
      <w:pPr>
        <w:pStyle w:val="Duudong2"/>
      </w:pPr>
      <w:r>
        <w:t xml:space="preserve">  - Backend: cd server &amp;&amp; npm install</w:t>
      </w:r>
    </w:p>
    <w:p w14:paraId="72BBAF4D" w14:textId="77777777" w:rsidR="00087EDD" w:rsidRDefault="00000000">
      <w:pPr>
        <w:pStyle w:val="Duudong2"/>
      </w:pPr>
      <w:r>
        <w:t xml:space="preserve">  - Frontend: cd client &amp;&amp; npm install</w:t>
      </w:r>
    </w:p>
    <w:p w14:paraId="25410C51" w14:textId="77777777" w:rsidR="00087EDD" w:rsidRPr="004F7CB4" w:rsidRDefault="00000000">
      <w:pPr>
        <w:pStyle w:val="Duudong2"/>
        <w:rPr>
          <w:lang w:val="fr-FR"/>
        </w:rPr>
      </w:pPr>
      <w:r w:rsidRPr="004F7CB4">
        <w:rPr>
          <w:lang w:val="fr-FR"/>
        </w:rPr>
        <w:t>Import file chatbox.sql vào MySQL.</w:t>
      </w:r>
    </w:p>
    <w:p w14:paraId="4B825644" w14:textId="77777777" w:rsidR="00087EDD" w:rsidRDefault="00000000">
      <w:pPr>
        <w:pStyle w:val="Duudong2"/>
      </w:pPr>
      <w:r>
        <w:t>Khởi chạy server backend: npm start trong thư mục server.</w:t>
      </w:r>
    </w:p>
    <w:p w14:paraId="62345C8C" w14:textId="77777777" w:rsidR="00087EDD" w:rsidRDefault="00000000">
      <w:pPr>
        <w:pStyle w:val="Duudong2"/>
      </w:pPr>
      <w:r>
        <w:t>Khởi chạy frontend: npm start trong thư mục client.</w:t>
      </w:r>
    </w:p>
    <w:p w14:paraId="0DCF4BA4" w14:textId="77777777" w:rsidR="00087EDD" w:rsidRDefault="00000000">
      <w:pPr>
        <w:pStyle w:val="Duudong2"/>
      </w:pPr>
      <w:r>
        <w:t>Truy cập giao diện web, đăng nhập bằng tài khoản sinh viên hoặc admin.</w:t>
      </w:r>
    </w:p>
    <w:p w14:paraId="649591D1" w14:textId="77777777" w:rsidR="00087EDD" w:rsidRDefault="00000000">
      <w:pPr>
        <w:pStyle w:val="u3"/>
      </w:pPr>
      <w:r>
        <w:t>9. Đánh giá &amp; Hướng phát triển</w:t>
      </w:r>
    </w:p>
    <w:p w14:paraId="5907E474" w14:textId="77777777" w:rsidR="00087EDD" w:rsidRDefault="00000000">
      <w:pPr>
        <w:pStyle w:val="Duudong"/>
      </w:pPr>
      <w:r>
        <w:t>Tính mở rộng cao: Có thể tích hợp thêm thông báo, nhắc lịch học, phân quyền nâng cao...</w:t>
      </w:r>
    </w:p>
    <w:p w14:paraId="1ED414B4" w14:textId="77777777" w:rsidR="00087EDD" w:rsidRDefault="00000000">
      <w:pPr>
        <w:pStyle w:val="Duudong"/>
      </w:pPr>
      <w:r>
        <w:t>Trải nghiệm người dùng tốt: Giao diện thân thiện, dễ sử dụng cho cả sinh viên và admin.</w:t>
      </w:r>
    </w:p>
    <w:p w14:paraId="492AF9B5" w14:textId="77777777" w:rsidR="00087EDD" w:rsidRDefault="00000000">
      <w:pPr>
        <w:pStyle w:val="Duudong"/>
      </w:pPr>
      <w:r>
        <w:t>Khả năng tích hợp mạnh: Có thể bổ sung các API và module trong tương lai (ví dụ AI nâng cao, chatbot giảng viên...).</w:t>
      </w:r>
    </w:p>
    <w:p w14:paraId="07477C57" w14:textId="77777777" w:rsidR="004F7CB4" w:rsidRDefault="004F7CB4" w:rsidP="004F7CB4">
      <w:pPr>
        <w:pStyle w:val="Duudong"/>
        <w:numPr>
          <w:ilvl w:val="0"/>
          <w:numId w:val="0"/>
        </w:numPr>
        <w:ind w:left="360" w:hanging="360"/>
      </w:pPr>
    </w:p>
    <w:p w14:paraId="45EAAA66" w14:textId="0A06A4BB" w:rsidR="004F7CB4" w:rsidRDefault="004F7CB4" w:rsidP="004F7CB4">
      <w:pPr>
        <w:pStyle w:val="Duudong"/>
        <w:numPr>
          <w:ilvl w:val="0"/>
          <w:numId w:val="0"/>
        </w:numPr>
        <w:ind w:left="360" w:hanging="360"/>
      </w:pPr>
      <w:r>
        <w:t xml:space="preserve">Link dự án: </w:t>
      </w:r>
      <w:hyperlink r:id="rId6" w:history="1">
        <w:r w:rsidR="00B4616D" w:rsidRPr="00A65A30">
          <w:rPr>
            <w:rStyle w:val="Siuktni"/>
          </w:rPr>
          <w:t>https://github.com/lehuuminnhquan2004/ChatAI.git</w:t>
        </w:r>
      </w:hyperlink>
    </w:p>
    <w:p w14:paraId="7895E899" w14:textId="75C7AF38" w:rsidR="00B4616D" w:rsidRDefault="00B4616D" w:rsidP="004A1223">
      <w:pPr>
        <w:pStyle w:val="Duudong"/>
        <w:numPr>
          <w:ilvl w:val="0"/>
          <w:numId w:val="0"/>
        </w:numPr>
        <w:ind w:left="360" w:hanging="360"/>
      </w:pPr>
      <w:r>
        <w:t>Webside demo:</w:t>
      </w:r>
      <w:r w:rsidRPr="00B4616D">
        <w:t xml:space="preserve"> </w:t>
      </w:r>
      <w:hyperlink r:id="rId7" w:history="1">
        <w:r w:rsidRPr="00A65A30">
          <w:rPr>
            <w:rStyle w:val="Siuktni"/>
          </w:rPr>
          <w:t>https://cnpm.nam4g.com/</w:t>
        </w:r>
      </w:hyperlink>
    </w:p>
    <w:sectPr w:rsidR="00B461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23038">
    <w:abstractNumId w:val="8"/>
  </w:num>
  <w:num w:numId="2" w16cid:durableId="1059672916">
    <w:abstractNumId w:val="6"/>
  </w:num>
  <w:num w:numId="3" w16cid:durableId="1031299330">
    <w:abstractNumId w:val="5"/>
  </w:num>
  <w:num w:numId="4" w16cid:durableId="1475365914">
    <w:abstractNumId w:val="4"/>
  </w:num>
  <w:num w:numId="5" w16cid:durableId="2054964272">
    <w:abstractNumId w:val="7"/>
  </w:num>
  <w:num w:numId="6" w16cid:durableId="1459687035">
    <w:abstractNumId w:val="3"/>
  </w:num>
  <w:num w:numId="7" w16cid:durableId="319817655">
    <w:abstractNumId w:val="2"/>
  </w:num>
  <w:num w:numId="8" w16cid:durableId="1021276252">
    <w:abstractNumId w:val="1"/>
  </w:num>
  <w:num w:numId="9" w16cid:durableId="105041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EDD"/>
    <w:rsid w:val="0015074B"/>
    <w:rsid w:val="0029639D"/>
    <w:rsid w:val="00326F90"/>
    <w:rsid w:val="004A1223"/>
    <w:rsid w:val="004F7CB4"/>
    <w:rsid w:val="00AA1D8D"/>
    <w:rsid w:val="00B4616D"/>
    <w:rsid w:val="00B47730"/>
    <w:rsid w:val="00B7711F"/>
    <w:rsid w:val="00CB0664"/>
    <w:rsid w:val="00ED42C5"/>
    <w:rsid w:val="00FC693F"/>
    <w:rsid w:val="00FD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45857DD"/>
  <w14:defaultImageDpi w14:val="300"/>
  <w15:docId w15:val="{7464681C-D097-419F-946F-E0489505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  <w:rPr>
      <w:rFonts w:ascii="Times New Roman" w:hAnsi="Times New Roman"/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Siuktni">
    <w:name w:val="Hyperlink"/>
    <w:basedOn w:val="Phngmcinhcuaoanvn"/>
    <w:uiPriority w:val="99"/>
    <w:unhideWhenUsed/>
    <w:rsid w:val="00B4616D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46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npm.nam4g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huuminnhquan2004/ChatAI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Quân Lê</cp:lastModifiedBy>
  <cp:revision>6</cp:revision>
  <dcterms:created xsi:type="dcterms:W3CDTF">2013-12-23T23:15:00Z</dcterms:created>
  <dcterms:modified xsi:type="dcterms:W3CDTF">2025-05-15T10:00:00Z</dcterms:modified>
  <cp:category/>
</cp:coreProperties>
</file>